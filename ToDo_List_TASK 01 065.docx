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45" w:rsidRDefault="003F2745">
      <w:pPr>
        <w:pStyle w:val="Heading1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SUPERIOR UNIVERSITY LAHORE</w:t>
      </w:r>
    </w:p>
    <w:p w:rsidR="003F2745" w:rsidRDefault="003F2745" w:rsidP="003F2745">
      <w:proofErr w:type="gramStart"/>
      <w:r>
        <w:t>NAME  =</w:t>
      </w:r>
      <w:proofErr w:type="gramEnd"/>
      <w:r>
        <w:t xml:space="preserve"> MUSSARAT JAMSHED</w:t>
      </w:r>
    </w:p>
    <w:p w:rsidR="003F2745" w:rsidRDefault="003F2745" w:rsidP="003F2745">
      <w:r>
        <w:t>ROLL NUM = 065</w:t>
      </w:r>
    </w:p>
    <w:p w:rsidR="003F2745" w:rsidRPr="003F2745" w:rsidRDefault="003F2745" w:rsidP="003F2745">
      <w:r>
        <w:t>SECTION = BSDS-3A</w:t>
      </w:r>
    </w:p>
    <w:p w:rsidR="00FA2B08" w:rsidRPr="003F2745" w:rsidRDefault="003F2745">
      <w:pPr>
        <w:pStyle w:val="Heading1"/>
        <w:rPr>
          <w:color w:val="000000" w:themeColor="text1"/>
          <w:sz w:val="40"/>
        </w:rPr>
      </w:pPr>
      <w:r w:rsidRPr="003F2745">
        <w:rPr>
          <w:color w:val="000000" w:themeColor="text1"/>
          <w:sz w:val="40"/>
        </w:rPr>
        <w:t>To-Do List (dynamic)</w:t>
      </w:r>
    </w:p>
    <w:p w:rsidR="00FA2B08" w:rsidRDefault="003F2745">
      <w:pPr>
        <w:pStyle w:val="Heading2"/>
      </w:pPr>
      <w:r>
        <w:t>1. Make an Empty List</w:t>
      </w:r>
    </w:p>
    <w:p w:rsidR="00FA2B08" w:rsidRDefault="003F2745">
      <w:r>
        <w:t>Code</w:t>
      </w:r>
      <w:proofErr w:type="gramStart"/>
      <w:r>
        <w:t>:</w:t>
      </w:r>
      <w:proofErr w:type="gramEnd"/>
      <w:r>
        <w:br/>
        <w:t>tasks = []</w:t>
      </w:r>
      <w:r>
        <w:br/>
        <w:t>print(tasks)</w:t>
      </w:r>
      <w:r>
        <w:br/>
      </w:r>
      <w:r>
        <w:br/>
        <w:t>Output:</w:t>
      </w:r>
      <w:r>
        <w:br/>
        <w:t>[]</w:t>
      </w:r>
      <w:r>
        <w:br/>
      </w:r>
      <w:r>
        <w:br/>
      </w:r>
      <w:r>
        <w:t xml:space="preserve"> </w:t>
      </w:r>
      <w:r>
        <w:t xml:space="preserve">Empty </w:t>
      </w:r>
      <w:r>
        <w:t>list → means no tasks yet.</w:t>
      </w:r>
    </w:p>
    <w:p w:rsidR="00FA2B08" w:rsidRDefault="003F2745">
      <w:pPr>
        <w:pStyle w:val="Heading2"/>
      </w:pPr>
      <w:r>
        <w:t>2. Add a Task</w:t>
      </w:r>
    </w:p>
    <w:p w:rsidR="00FA2B08" w:rsidRDefault="003F2745">
      <w:r>
        <w:t>Code</w:t>
      </w:r>
      <w:proofErr w:type="gramStart"/>
      <w:r>
        <w:t>:</w:t>
      </w:r>
      <w:proofErr w:type="gramEnd"/>
      <w:r>
        <w:br/>
      </w:r>
      <w:proofErr w:type="spellStart"/>
      <w:r>
        <w:t>tasks.append</w:t>
      </w:r>
      <w:proofErr w:type="spellEnd"/>
      <w:r>
        <w:t>("Study")</w:t>
      </w:r>
      <w:r>
        <w:br/>
        <w:t>print(tasks)</w:t>
      </w:r>
      <w:r>
        <w:br/>
      </w:r>
      <w:r>
        <w:br/>
        <w:t>Output:</w:t>
      </w:r>
      <w:r>
        <w:br/>
        <w:t>['Study']</w:t>
      </w:r>
      <w:r>
        <w:br/>
      </w:r>
      <w:r>
        <w:br/>
      </w:r>
      <w:r>
        <w:t>One task added.</w:t>
      </w:r>
    </w:p>
    <w:p w:rsidR="00FA2B08" w:rsidRDefault="003F2745">
      <w:pPr>
        <w:pStyle w:val="Heading2"/>
      </w:pPr>
      <w:r>
        <w:t xml:space="preserve">3. Add More </w:t>
      </w:r>
      <w:r>
        <w:t>Tasks</w:t>
      </w:r>
    </w:p>
    <w:p w:rsidR="00FA2B08" w:rsidRDefault="003F2745">
      <w:r>
        <w:t>Code</w:t>
      </w:r>
      <w:proofErr w:type="gramStart"/>
      <w:r>
        <w:t>:</w:t>
      </w:r>
      <w:proofErr w:type="gramEnd"/>
      <w:r>
        <w:br/>
      </w:r>
      <w:proofErr w:type="spellStart"/>
      <w:r>
        <w:t>tasks.append</w:t>
      </w:r>
      <w:proofErr w:type="spellEnd"/>
      <w:r>
        <w:t>("Exercise")</w:t>
      </w:r>
      <w:r>
        <w:br/>
      </w:r>
      <w:proofErr w:type="spellStart"/>
      <w:r>
        <w:t>tasks.append</w:t>
      </w:r>
      <w:proofErr w:type="spellEnd"/>
      <w:r>
        <w:t>("Homework")</w:t>
      </w:r>
      <w:r>
        <w:br/>
        <w:t>print(tasks)</w:t>
      </w:r>
      <w:r>
        <w:br/>
      </w:r>
      <w:r>
        <w:br/>
        <w:t>Output:</w:t>
      </w:r>
      <w:r>
        <w:br/>
        <w:t>['Study', 'Exercise', 'Homework']</w:t>
      </w:r>
      <w:r>
        <w:br/>
      </w:r>
      <w:r>
        <w:br/>
      </w:r>
      <w:r>
        <w:t>Now 3 tasks are saved.</w:t>
      </w:r>
    </w:p>
    <w:p w:rsidR="00FA2B08" w:rsidRDefault="003F2745">
      <w:pPr>
        <w:pStyle w:val="Heading2"/>
      </w:pPr>
      <w:r>
        <w:lastRenderedPageBreak/>
        <w:t>4. Show Tasks with Numbering</w:t>
      </w:r>
    </w:p>
    <w:p w:rsidR="00FA2B08" w:rsidRDefault="003F2745">
      <w:r>
        <w:t>Code</w:t>
      </w:r>
      <w:proofErr w:type="gramStart"/>
      <w:r>
        <w:t>:</w:t>
      </w:r>
      <w:proofErr w:type="gramEnd"/>
      <w:r>
        <w:br/>
        <w:t xml:space="preserve">for </w:t>
      </w:r>
      <w:proofErr w:type="spellStart"/>
      <w:r>
        <w:t>i</w:t>
      </w:r>
      <w:proofErr w:type="spellEnd"/>
      <w:r>
        <w:t>, task in enumerate(tasks, 1):</w:t>
      </w:r>
      <w:r>
        <w:br/>
        <w:t xml:space="preserve">    print(</w:t>
      </w:r>
      <w:proofErr w:type="spellStart"/>
      <w:r>
        <w:t>i</w:t>
      </w:r>
      <w:proofErr w:type="spellEnd"/>
      <w:r>
        <w:t>, task)</w:t>
      </w:r>
      <w:r>
        <w:br/>
      </w:r>
      <w:r>
        <w:br/>
        <w:t>Output:</w:t>
      </w:r>
      <w:r>
        <w:br/>
        <w:t>1 Study</w:t>
      </w:r>
      <w:r>
        <w:br/>
        <w:t>2 Ex</w:t>
      </w:r>
      <w:r>
        <w:t>ercise</w:t>
      </w:r>
      <w:r>
        <w:br/>
        <w:t>3 Homework</w:t>
      </w:r>
      <w:r>
        <w:br/>
      </w:r>
      <w:r>
        <w:br/>
      </w:r>
      <w:r>
        <w:t>enumerate gives numbers to tasks.</w:t>
      </w:r>
    </w:p>
    <w:p w:rsidR="00FA2B08" w:rsidRDefault="003F2745">
      <w:pPr>
        <w:pStyle w:val="Heading2"/>
      </w:pPr>
      <w:r>
        <w:t>5. Delete a Task</w:t>
      </w:r>
    </w:p>
    <w:p w:rsidR="00FA2B08" w:rsidRDefault="003F2745">
      <w:r>
        <w:t>Code:</w:t>
      </w:r>
      <w:r>
        <w:br/>
        <w:t xml:space="preserve">removed = </w:t>
      </w:r>
      <w:proofErr w:type="spellStart"/>
      <w:r>
        <w:t>tasks.pop</w:t>
      </w:r>
      <w:proofErr w:type="spellEnd"/>
      <w:r>
        <w:t>(1)   # removes 2nd task (Exercise)</w:t>
      </w:r>
      <w:r>
        <w:br/>
        <w:t>print("Deleted:", removed)</w:t>
      </w:r>
      <w:r>
        <w:br/>
        <w:t>print(tasks)</w:t>
      </w:r>
      <w:r>
        <w:br/>
      </w:r>
      <w:r>
        <w:br/>
        <w:t>Output:</w:t>
      </w:r>
      <w:r>
        <w:br/>
        <w:t>Deleted: Exercise</w:t>
      </w:r>
      <w:r>
        <w:br/>
        <w:t>['Study', 'Homework']</w:t>
      </w:r>
      <w:r>
        <w:br/>
      </w:r>
      <w:r>
        <w:br/>
      </w:r>
      <w:r>
        <w:t>Now only 2 tasks are left.</w:t>
      </w:r>
    </w:p>
    <w:p w:rsidR="00FA2B08" w:rsidRDefault="003F2745">
      <w:pPr>
        <w:pStyle w:val="Heading2"/>
      </w:pPr>
      <w:r>
        <w:t>6.</w:t>
      </w:r>
      <w:r>
        <w:t xml:space="preserve"> Menu with Options</w:t>
      </w:r>
    </w:p>
    <w:p w:rsidR="00FA2B08" w:rsidRDefault="003F2745">
      <w:r>
        <w:t>Code:</w:t>
      </w:r>
      <w:r>
        <w:br/>
        <w:t>print("\n--- TO-DO LIST ---")</w:t>
      </w:r>
      <w:r>
        <w:br/>
        <w:t>print("1. View Tasks")</w:t>
      </w:r>
      <w:r>
        <w:br/>
        <w:t>print("2. Add Task")</w:t>
      </w:r>
      <w:r>
        <w:br/>
        <w:t>print("3. Delete Task")</w:t>
      </w:r>
      <w:r>
        <w:br/>
        <w:t>print("4. Exit")</w:t>
      </w:r>
      <w:r>
        <w:br/>
      </w:r>
      <w:r>
        <w:br/>
        <w:t>Output:</w:t>
      </w:r>
      <w:r>
        <w:br/>
        <w:t>--- TO-DO LIST ---</w:t>
      </w:r>
      <w:r>
        <w:br/>
        <w:t>1. View Tasks</w:t>
      </w:r>
      <w:r>
        <w:br/>
        <w:t>2. Add Task</w:t>
      </w:r>
      <w:r>
        <w:br/>
        <w:t>3. Delete Task</w:t>
      </w:r>
      <w:r>
        <w:br/>
        <w:t>4. Exit</w:t>
      </w:r>
      <w:r>
        <w:br/>
      </w:r>
      <w:r>
        <w:br/>
      </w:r>
      <w:bookmarkStart w:id="0" w:name="_GoBack"/>
      <w:bookmarkEnd w:id="0"/>
      <w:r>
        <w:t>This is the main menu shown every t</w:t>
      </w:r>
      <w:r>
        <w:t>ime.</w:t>
      </w:r>
    </w:p>
    <w:p w:rsidR="00FA2B08" w:rsidRDefault="003F2745">
      <w:pPr>
        <w:pStyle w:val="Heading2"/>
      </w:pPr>
      <w:r>
        <w:lastRenderedPageBreak/>
        <w:t>7. Exit the Program</w:t>
      </w:r>
    </w:p>
    <w:p w:rsidR="00FA2B08" w:rsidRDefault="003F2745">
      <w:r>
        <w:t>Code:</w:t>
      </w:r>
      <w:r>
        <w:br/>
        <w:t xml:space="preserve">print("Goodbye </w:t>
      </w:r>
      <w:r>
        <w:t>👋</w:t>
      </w:r>
      <w:r>
        <w:t>")</w:t>
      </w:r>
      <w:r>
        <w:br/>
      </w:r>
      <w:r>
        <w:br/>
        <w:t>Output:</w:t>
      </w:r>
      <w:r>
        <w:br/>
        <w:t xml:space="preserve">Goodbye </w:t>
      </w:r>
      <w:r>
        <w:t>👋</w:t>
      </w:r>
    </w:p>
    <w:p w:rsidR="00FA2B08" w:rsidRDefault="003F2745">
      <w:pPr>
        <w:pStyle w:val="Heading2"/>
      </w:pPr>
      <w:r>
        <w:t>Final Note</w:t>
      </w:r>
    </w:p>
    <w:p w:rsidR="00FA2B08" w:rsidRDefault="003F2745">
      <w:r>
        <w:t>All these pieces together make the full To-Do List Program.</w:t>
      </w:r>
      <w:r>
        <w:br/>
      </w:r>
      <w:r>
        <w:br/>
        <w:t>- tasks = [] → empty box for tasks</w:t>
      </w:r>
      <w:r>
        <w:br/>
        <w:t>- .append() → add</w:t>
      </w:r>
      <w:r>
        <w:br/>
        <w:t>- .pop() → delete</w:t>
      </w:r>
      <w:r>
        <w:br/>
        <w:t>- for loop + enumerate() → show tasks</w:t>
      </w:r>
      <w:r>
        <w:br/>
        <w:t>- wh</w:t>
      </w:r>
      <w:r>
        <w:t>ile True + break → repeat menu until exit</w:t>
      </w:r>
    </w:p>
    <w:sectPr w:rsidR="00FA2B08" w:rsidSect="003F2745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745"/>
    <w:rsid w:val="00AA1D8D"/>
    <w:rsid w:val="00B47730"/>
    <w:rsid w:val="00CB0664"/>
    <w:rsid w:val="00FA2B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448579-8129-4566-863A-99FF7D99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CA593-1934-48D0-8A59-252A4499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2025-08-27T18:44:00Z</dcterms:created>
  <dcterms:modified xsi:type="dcterms:W3CDTF">2025-08-27T18:44:00Z</dcterms:modified>
  <cp:category/>
</cp:coreProperties>
</file>